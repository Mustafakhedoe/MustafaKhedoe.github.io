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45E" w:rsidRPr="00A16DA6" w:rsidRDefault="00A16DA6">
      <w:pPr>
        <w:pStyle w:val="Titel"/>
        <w:rPr>
          <w:b/>
          <w:color w:val="auto"/>
        </w:rPr>
      </w:pPr>
      <w:r w:rsidRPr="00A16DA6">
        <w:rPr>
          <w:b/>
          <w:color w:val="auto"/>
        </w:rPr>
        <w:t>Functional Design – Portfolio Website Mustafa Khedoe</w:t>
      </w:r>
    </w:p>
    <w:p w:rsidR="006A645E" w:rsidRPr="00A16DA6" w:rsidRDefault="00A16DA6">
      <w:pPr>
        <w:pStyle w:val="Kop1"/>
        <w:rPr>
          <w:color w:val="auto"/>
        </w:rPr>
      </w:pPr>
      <w:r w:rsidRPr="00A16DA6">
        <w:rPr>
          <w:color w:val="auto"/>
        </w:rPr>
        <w:t>1. Introduction</w:t>
      </w:r>
    </w:p>
    <w:p w:rsidR="006A645E" w:rsidRDefault="00A16DA6">
      <w:r>
        <w:t xml:space="preserve">This document outlines the functional design of Mustafa Khedoe’s personal portfolio website. The website aims to showcase Mustafa’s skills, projects, and contact details in a clean and </w:t>
      </w:r>
      <w:r>
        <w:t>user-friendly interface.</w:t>
      </w:r>
    </w:p>
    <w:p w:rsidR="006A645E" w:rsidRPr="00A16DA6" w:rsidRDefault="00A16DA6">
      <w:pPr>
        <w:pStyle w:val="Kop1"/>
        <w:rPr>
          <w:color w:val="auto"/>
        </w:rPr>
      </w:pPr>
      <w:r w:rsidRPr="00A16DA6">
        <w:rPr>
          <w:color w:val="auto"/>
        </w:rPr>
        <w:t>2. Purpose of the Website</w:t>
      </w:r>
    </w:p>
    <w:p w:rsidR="006A645E" w:rsidRDefault="00A16DA6">
      <w:r>
        <w:t>The portfolio website presents an overview of Mustafa Khedoe’s development work and serves as a point of contact for future collaborators, teachers, and employers. It reflects his progress, passion, and te</w:t>
      </w:r>
      <w:r>
        <w:t>chnical capabilities.</w:t>
      </w:r>
    </w:p>
    <w:p w:rsidR="006A645E" w:rsidRPr="00A16DA6" w:rsidRDefault="00A16DA6">
      <w:pPr>
        <w:pStyle w:val="Kop1"/>
        <w:rPr>
          <w:color w:val="auto"/>
        </w:rPr>
      </w:pPr>
      <w:r w:rsidRPr="00A16DA6">
        <w:rPr>
          <w:color w:val="auto"/>
        </w:rPr>
        <w:t>3. Target Audience</w:t>
      </w:r>
    </w:p>
    <w:p w:rsidR="006A645E" w:rsidRDefault="00A16DA6">
      <w:r>
        <w:t>- Potential employers</w:t>
      </w:r>
      <w:r>
        <w:br/>
        <w:t>- Educators</w:t>
      </w:r>
      <w:r>
        <w:br/>
        <w:t>- Fellow developers</w:t>
      </w:r>
      <w:r>
        <w:br/>
        <w:t>- Personal connections</w:t>
      </w:r>
    </w:p>
    <w:p w:rsidR="006A645E" w:rsidRPr="00A16DA6" w:rsidRDefault="00A16DA6">
      <w:pPr>
        <w:pStyle w:val="Kop1"/>
        <w:rPr>
          <w:color w:val="auto"/>
        </w:rPr>
      </w:pPr>
      <w:r w:rsidRPr="00A16DA6">
        <w:rPr>
          <w:color w:val="auto"/>
        </w:rPr>
        <w:t>4. Key Functionalities</w:t>
      </w:r>
    </w:p>
    <w:p w:rsidR="006A645E" w:rsidRDefault="00A16DA6">
      <w:r>
        <w:t>- Interactive welcome screen with a 'Press to Start' button</w:t>
      </w:r>
      <w:r>
        <w:br/>
        <w:t>- Fixed social media sidebar (LinkedIn, GitHub, Email)</w:t>
      </w:r>
      <w:r>
        <w:br/>
      </w:r>
      <w:r>
        <w:t>- Responsive navigation with dropdown for theme selection</w:t>
      </w:r>
      <w:r>
        <w:br/>
        <w:t>- Downloadable files (CV and Functional Design)</w:t>
      </w:r>
      <w:r>
        <w:br/>
        <w:t>- Sections: Home, About Me, Projects, Contact</w:t>
      </w:r>
      <w:r>
        <w:br/>
        <w:t>- Contact form with name, email, and message input</w:t>
      </w:r>
      <w:r>
        <w:br/>
        <w:t>- Project previews with screenshots and live/demo lin</w:t>
      </w:r>
      <w:r>
        <w:t>ks</w:t>
      </w:r>
    </w:p>
    <w:p w:rsidR="006A645E" w:rsidRPr="00A16DA6" w:rsidRDefault="00A16DA6">
      <w:pPr>
        <w:pStyle w:val="Kop1"/>
        <w:rPr>
          <w:color w:val="auto"/>
        </w:rPr>
      </w:pPr>
      <w:r w:rsidRPr="00A16DA6">
        <w:rPr>
          <w:color w:val="auto"/>
        </w:rPr>
        <w:t>5. Themes and Colors</w:t>
      </w:r>
    </w:p>
    <w:p w:rsidR="006A645E" w:rsidRDefault="00A16DA6">
      <w:r>
        <w:t>The website supports multiple themes that can be toggled from the navigation bar:</w:t>
      </w:r>
    </w:p>
    <w:p w:rsidR="006A645E" w:rsidRDefault="00A16DA6">
      <w:pPr>
        <w:pStyle w:val="Lijstopsomteken"/>
      </w:pPr>
      <w:r>
        <w:t>Classic: Primary: #0d6efd (Bootstrap Blue), Background: #ffffff, Text: #000000</w:t>
      </w:r>
    </w:p>
    <w:p w:rsidR="006A645E" w:rsidRDefault="00A16DA6">
      <w:pPr>
        <w:pStyle w:val="Lijstopsomteken"/>
      </w:pPr>
      <w:r>
        <w:t>Dark: Primary: #0d6efd, Background: #000000, Text: #ffffff</w:t>
      </w:r>
    </w:p>
    <w:p w:rsidR="006A645E" w:rsidRDefault="00A16DA6">
      <w:pPr>
        <w:pStyle w:val="Lijstopsomteken"/>
      </w:pPr>
      <w:r>
        <w:t>Zelda: Prima</w:t>
      </w:r>
      <w:r>
        <w:t>ry: #c4b454 (golden), Background: #1b1b1b, Accent: green highlights</w:t>
      </w:r>
    </w:p>
    <w:p w:rsidR="006A645E" w:rsidRDefault="00A16DA6">
      <w:pPr>
        <w:pStyle w:val="Lijstopsomteken"/>
      </w:pPr>
      <w:r>
        <w:t>One Piece: Primary: #ffcc00 (yellow), Background: #001f3f (navy), Accent: red buttons</w:t>
      </w:r>
    </w:p>
    <w:p w:rsidR="006A645E" w:rsidRPr="00A16DA6" w:rsidRDefault="00A16DA6">
      <w:pPr>
        <w:pStyle w:val="Kop1"/>
        <w:rPr>
          <w:color w:val="auto"/>
        </w:rPr>
      </w:pPr>
      <w:r w:rsidRPr="00A16DA6">
        <w:rPr>
          <w:color w:val="auto"/>
        </w:rPr>
        <w:lastRenderedPageBreak/>
        <w:t>6. Sitemap</w:t>
      </w:r>
    </w:p>
    <w:p w:rsidR="006A645E" w:rsidRDefault="00A16DA6">
      <w:r>
        <w:t>Below is the structure of the website:</w:t>
      </w:r>
      <w:r>
        <w:br/>
      </w:r>
      <w:r>
        <w:br/>
        <w:t>Home (/)</w:t>
      </w:r>
      <w:r>
        <w:br/>
        <w:t>│</w:t>
      </w:r>
      <w:r>
        <w:br/>
        <w:t>├── About Me (#about-me)</w:t>
      </w:r>
      <w:r>
        <w:br/>
        <w:t>│</w:t>
      </w:r>
      <w:r>
        <w:br/>
        <w:t xml:space="preserve">├── Projects </w:t>
      </w:r>
      <w:r>
        <w:t>(#projects)</w:t>
      </w:r>
      <w:r>
        <w:br/>
        <w:t>│   ├── Higher Lower</w:t>
      </w:r>
      <w:r>
        <w:br/>
        <w:t>│   ├── Connect 4</w:t>
      </w:r>
      <w:r>
        <w:br/>
        <w:t>│   ├── Tic Tac Toe</w:t>
      </w:r>
      <w:r>
        <w:br/>
        <w:t>│   └── Review Your Experience</w:t>
      </w:r>
      <w:r>
        <w:br/>
        <w:t>│</w:t>
      </w:r>
      <w:r>
        <w:br/>
        <w:t>├── Contact (#contact)</w:t>
      </w:r>
      <w:r>
        <w:br/>
        <w:t>│</w:t>
      </w:r>
      <w:r>
        <w:br/>
        <w:t>└── Downloads</w:t>
      </w:r>
      <w:r>
        <w:br/>
        <w:t xml:space="preserve">    ├── CV</w:t>
      </w:r>
      <w:r>
        <w:br/>
        <w:t xml:space="preserve">    └── Functional Design</w:t>
      </w:r>
    </w:p>
    <w:p w:rsidR="006A645E" w:rsidRPr="00A16DA6" w:rsidRDefault="00A16DA6">
      <w:pPr>
        <w:pStyle w:val="Kop1"/>
        <w:rPr>
          <w:color w:val="auto"/>
        </w:rPr>
      </w:pPr>
      <w:r w:rsidRPr="00A16DA6">
        <w:rPr>
          <w:color w:val="auto"/>
        </w:rPr>
        <w:t>7. Technologies Used</w:t>
      </w:r>
    </w:p>
    <w:p w:rsidR="006A645E" w:rsidRDefault="00A16DA6">
      <w:r>
        <w:t>- HTML5 &amp; CSS3 for markup and styling</w:t>
      </w:r>
      <w:r>
        <w:br/>
        <w:t xml:space="preserve">- JavaScript for </w:t>
      </w:r>
      <w:r>
        <w:t>interactivity</w:t>
      </w:r>
      <w:r>
        <w:br/>
        <w:t>- Bootstrap 5.3.5 for layout and components</w:t>
      </w:r>
      <w:r>
        <w:br/>
        <w:t>- PHP &amp; MySQL for the review project</w:t>
      </w:r>
      <w:r>
        <w:br/>
        <w:t>- Hosted on GitHub Pages</w:t>
      </w:r>
      <w:r>
        <w:br/>
        <w:t>- External assets: Bootstrap Icons, custom CSS/JS</w:t>
      </w:r>
    </w:p>
    <w:p w:rsidR="006A645E" w:rsidRPr="00A16DA6" w:rsidRDefault="00A16DA6">
      <w:pPr>
        <w:pStyle w:val="Kop1"/>
        <w:rPr>
          <w:color w:val="auto"/>
        </w:rPr>
      </w:pPr>
      <w:bookmarkStart w:id="0" w:name="_GoBack"/>
      <w:r w:rsidRPr="00A16DA6">
        <w:rPr>
          <w:color w:val="auto"/>
        </w:rPr>
        <w:t>8. Responsive Design</w:t>
      </w:r>
    </w:p>
    <w:bookmarkEnd w:id="0"/>
    <w:p w:rsidR="006A645E" w:rsidRDefault="00A16DA6">
      <w:r>
        <w:t>The layout adapts to various screen sizes using Bootstrap's respo</w:t>
      </w:r>
      <w:r>
        <w:t>nsive grid system. A mobile offcanvas menu is used for navigation on smaller devices.</w:t>
      </w:r>
    </w:p>
    <w:sectPr w:rsidR="006A64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A645E"/>
    <w:rsid w:val="00A16D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4B57510-D270-4EAA-AF7E-5B66C066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556CFA-3FEB-4F97-8F1B-9A03AD8D1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SD Student</cp:lastModifiedBy>
  <cp:revision>2</cp:revision>
  <dcterms:created xsi:type="dcterms:W3CDTF">2025-06-13T12:25:00Z</dcterms:created>
  <dcterms:modified xsi:type="dcterms:W3CDTF">2025-06-13T12:25:00Z</dcterms:modified>
  <cp:category/>
</cp:coreProperties>
</file>